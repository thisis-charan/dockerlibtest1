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Setting Up Notifications in GitHub Actions for Slack and Email (AWS SES)</w:t>
      </w:r>
    </w:p>
    <w:p>
      <w:pPr>
        <w:pStyle w:val="Heading2"/>
      </w:pPr>
      <w:r>
        <w:t>1. Using GitHub Actions Bot for Slack Notifications</w:t>
      </w:r>
    </w:p>
    <w:p>
      <w:r>
        <w:t>This section describes how to set up the official GitHub Actions Bot for sending notifications to Slack channels.</w:t>
        <w:br/>
        <w:br/>
        <w:t>### Add GitHub Actions Bot to Your Slack Workspace</w:t>
        <w:br/>
        <w:br/>
        <w:t>1. Open Slack and navigate to **Apps**.</w:t>
        <w:br/>
        <w:t>2. Search for **"GitHub Actions"**.</w:t>
        <w:br/>
        <w:t>3. Click **Add to Slack**.</w:t>
        <w:br/>
        <w:t>4. Authorize the app to connect it to your Slack workspace.</w:t>
        <w:br/>
        <w:br/>
        <w:t>### Invite the Bot to Slack Channels</w:t>
        <w:br/>
        <w:br/>
        <w:t>1. Go to the desired Slack channel where you want notifications.</w:t>
        <w:br/>
        <w:t>2. Type the following command:</w:t>
        <w:br/>
        <w:t xml:space="preserve">   ```</w:t>
        <w:br/>
        <w:t xml:space="preserve">   /invite @GitHub Actions</w:t>
        <w:br/>
        <w:t xml:space="preserve">   ```</w:t>
        <w:br/>
        <w:t>3. Grant the bot permissions to post messages in the channel.</w:t>
        <w:br/>
        <w:br/>
        <w:t>### Subscribe Slack Channel to a GitHub Repository</w:t>
        <w:br/>
        <w:br/>
        <w:t>- To start receiving notifications from a specific repository:</w:t>
        <w:br/>
        <w:t xml:space="preserve">   ```</w:t>
        <w:br/>
        <w:t xml:space="preserve">   /github subscribe owner/repo</w:t>
        <w:br/>
        <w:t xml:space="preserve">   ```</w:t>
        <w:br/>
        <w:t xml:space="preserve">   Example: `/github subscribe myorg/myrepo`</w:t>
        <w:br/>
        <w:br/>
        <w:t>- To unsubscribe from a repository:</w:t>
        <w:br/>
        <w:t xml:space="preserve">   ```</w:t>
        <w:br/>
        <w:t xml:space="preserve">   /github unsubscribe owner/repo</w:t>
        <w:br/>
        <w:t xml:space="preserve">   ```</w:t>
        <w:br/>
        <w:br/>
        <w:t>This will enable notifications like workflow status, pull requests, and push events in the subscribed Slack channel.</w:t>
        <w:br/>
        <w:br/>
        <w:t>### Add Slack Bot Token in GitHub Secrets</w:t>
        <w:br/>
        <w:br/>
        <w:t>1. Navigate to **GitHub Repository &gt; Settings &gt; Secrets and variables &gt; Actions**.</w:t>
        <w:br/>
        <w:t>2. Add a new secret:</w:t>
        <w:br/>
        <w:t xml:space="preserve">   - **Name:** `SLACK_BOT_TOKEN`</w:t>
        <w:br/>
        <w:t xml:space="preserve">   - **Value:** Your Slack Bot token (starts with `xoxb-...`).</w:t>
        <w:br/>
        <w:br/>
        <w:t>### GitHub Actions Workflow Example</w:t>
        <w:br/>
        <w:br/>
        <w:t>This example demonstrates how to send a notification to Slack using the GitHub Actions Bot.</w:t>
        <w:br/>
        <w:br/>
        <w:t>```yaml</w:t>
        <w:br/>
        <w:t>name: Slack Notification via GitHub Actions Bot</w:t>
        <w:br/>
        <w:br/>
        <w:t>on:</w:t>
        <w:br/>
        <w:t xml:space="preserve">  push:</w:t>
        <w:br/>
        <w:t xml:space="preserve">    branches:</w:t>
        <w:br/>
        <w:t xml:space="preserve">      - main</w:t>
        <w:br/>
        <w:br/>
        <w:t>jobs:</w:t>
        <w:br/>
        <w:t xml:space="preserve">  notify:</w:t>
        <w:br/>
        <w:t xml:space="preserve">    runs-on: ubuntu-latest</w:t>
        <w:br/>
        <w:t xml:space="preserve">    steps:</w:t>
        <w:br/>
        <w:t xml:space="preserve">      - name: Checkout Repository</w:t>
        <w:br/>
        <w:t xml:space="preserve">        uses: actions/checkout@v3</w:t>
        <w:br/>
        <w:br/>
        <w:t xml:space="preserve">      - name: Slack Notification via GitHub Actions Bot</w:t>
        <w:br/>
        <w:t xml:space="preserve">        env:</w:t>
        <w:br/>
        <w:t xml:space="preserve">          SLACK_BOT_TOKEN: ${{ secrets.SLACK_BOT_TOKEN }}</w:t>
        <w:br/>
        <w:t xml:space="preserve">        run: |</w:t>
        <w:br/>
        <w:t xml:space="preserve">          curl -X POST -H "Authorization: Bearer $SLACK_BOT_TOKEN"           -H "Content-Type: application/json"           --data '{</w:t>
        <w:br/>
        <w:t xml:space="preserve">            "channel": "#your-channel-name",</w:t>
        <w:br/>
        <w:t xml:space="preserve">            "text": "🎉 GitHub Actions Workflow completed successfully on main branch!"</w:t>
        <w:br/>
        <w:t xml:space="preserve">          }'           https://slack.com/api/chat.postMessage</w:t>
        <w:br/>
        <w:t>```</w:t>
        <w:br/>
        <w:br/>
        <w:t>### Key Considerations</w:t>
        <w:br/>
        <w:br/>
        <w:t>- Replace `#your-channel-name` with the name of the Slack channel where the bot is subscribed.</w:t>
        <w:br/>
        <w:t>- Customize the notification message to include relevant details about the workflow.</w:t>
        <w:br/>
      </w:r>
    </w:p>
    <w:p>
      <w:pPr>
        <w:pStyle w:val="Heading2"/>
      </w:pPr>
      <w:r>
        <w:t>2. Using AWS SES for Email Notifications</w:t>
      </w:r>
    </w:p>
    <w:p>
      <w:r>
        <w:t>This section provides a guide to using AWS SES (Simple Email Service) for email notifications in GitHub Actions.</w:t>
        <w:br/>
        <w:br/>
        <w:t>### Configure AWS SES</w:t>
        <w:br/>
        <w:br/>
        <w:t>1. **Log in to AWS Console:** Go to the **SES (Simple Email Service)** section.</w:t>
        <w:br/>
        <w:t>2. **Verify Email Address or Domain:**</w:t>
        <w:br/>
        <w:t xml:space="preserve">   - Navigate to **Verified Identities**.</w:t>
        <w:br/>
        <w:t xml:space="preserve">   - Click **Create Identity** and verify your email address (e.g., `ci-cd@yourcompany.com`) or your domain (e.g., `yourcompany.com`).</w:t>
        <w:br/>
        <w:t>3. **Move Out of Sandbox Mode:** (Optional, but recommended)</w:t>
        <w:br/>
        <w:t xml:space="preserve">   - Raise a **Service Limit Increase Request** in AWS Support to send emails to unverified recipients.</w:t>
        <w:br/>
        <w:t>4. **Generate IAM User Credentials:**</w:t>
        <w:br/>
        <w:t xml:space="preserve">   - Go to **IAM &gt; Users &gt; Add User**.</w:t>
        <w:br/>
        <w:t xml:space="preserve">   - Enable **Programmatic Access**.</w:t>
        <w:br/>
        <w:t xml:space="preserve">   - Attach the **AmazonSESFullAccess** policy.</w:t>
        <w:br/>
        <w:t xml:space="preserve">   - Save the **Access Key ID** and **Secret Access Key** securely.</w:t>
        <w:br/>
        <w:br/>
        <w:t>### Add AWS Credentials to GitHub Secrets</w:t>
        <w:br/>
        <w:br/>
        <w:t>1. Navigate to **GitHub Repository &gt; Settings &gt; Secrets and variables &gt; Actions**.</w:t>
        <w:br/>
        <w:t>2. Add the following secrets:</w:t>
        <w:br/>
        <w:t xml:space="preserve">   - `AWS_ACCESS_KEY_ID`: Your AWS IAM access key ID.</w:t>
        <w:br/>
        <w:t xml:space="preserve">   - `AWS_SECRET_ACCESS_KEY`: Your AWS IAM secret access key.</w:t>
        <w:br/>
        <w:t xml:space="preserve">   - `AWS_REGION`: The AWS region for SES (e.g., `us-east-1`).</w:t>
        <w:br/>
        <w:t xml:space="preserve">   - `SES_FROM_EMAIL`: Your verified email address (e.g., `ci-cd@yourcompany.com`).</w:t>
        <w:br/>
        <w:t xml:space="preserve">   - `SES_TO_EMAIL`: Recipient email address (e.g., `team@yourcompany.com`).</w:t>
        <w:br/>
        <w:br/>
        <w:t>### GitHub Actions Workflow Example</w:t>
        <w:br/>
        <w:br/>
        <w:t>This example demonstrates how to send an email notification using AWS SES.</w:t>
        <w:br/>
        <w:br/>
        <w:t>```yaml</w:t>
        <w:br/>
        <w:t>name: AWS SES Email Notification</w:t>
        <w:br/>
        <w:br/>
        <w:t>on:</w:t>
        <w:br/>
        <w:t xml:space="preserve">  workflow_run:</w:t>
        <w:br/>
        <w:t xml:space="preserve">    workflows: ["CI/CD Pipeline"]</w:t>
        <w:br/>
        <w:t xml:space="preserve">    types:</w:t>
        <w:br/>
        <w:t xml:space="preserve">      - completed</w:t>
        <w:br/>
        <w:br/>
        <w:t>jobs:</w:t>
        <w:br/>
        <w:t xml:space="preserve">  send-email:</w:t>
        <w:br/>
        <w:t xml:space="preserve">    runs-on: ubuntu-latest</w:t>
        <w:br/>
        <w:t xml:space="preserve">    steps:</w:t>
        <w:br/>
        <w:t xml:space="preserve">      - name: Configure AWS CLI</w:t>
        <w:br/>
        <w:t xml:space="preserve">        uses: aws-actions/configure-aws-credentials@v4</w:t>
        <w:br/>
        <w:t xml:space="preserve">        with:</w:t>
        <w:br/>
        <w:t xml:space="preserve">          aws-access-key-id: ${{ secrets.AWS_ACCESS_KEY_ID }}</w:t>
        <w:br/>
        <w:t xml:space="preserve">          aws-secret-access-key: ${{ secrets.AWS_SECRET_ACCESS_KEY }}</w:t>
        <w:br/>
        <w:t xml:space="preserve">          aws-region: ${{ secrets.AWS_REGION }}</w:t>
        <w:br/>
        <w:br/>
        <w:t xml:space="preserve">      - name: Send Email via AWS SES</w:t>
        <w:br/>
        <w:t xml:space="preserve">        run: |</w:t>
        <w:br/>
        <w:t xml:space="preserve">          aws ses send-email             --from "${{ secrets.SES_FROM_EMAIL }}"             --to "${{ secrets.SES_TO_EMAIL }}"             --subject "CI/CD Pipeline Notification: Workflow ${{ github.workflow }} Completed"             --text "The CI/CD pipeline '${{ github.workflow }}' has completed successfully.\nWorkflow Status: ${{ job.status }}\nBranch: ${{ github.ref }}\nCommit: ${{ github.sha }}"</w:t>
        <w:br/>
        <w:t>```</w:t>
        <w:br/>
        <w:br/>
        <w:t>### Advanced Configurations</w:t>
        <w:br/>
        <w:br/>
        <w:t>#### a. **Send HTML Emails**</w:t>
        <w:br/>
        <w:t>```yaml</w:t>
        <w:br/>
        <w:t>--html "&lt;h1&gt;CI/CD Workflow Complete&lt;/h1&gt;&lt;p&gt;Status: Success&lt;/p&gt;"</w:t>
        <w:br/>
        <w:t>```</w:t>
        <w:br/>
        <w:br/>
        <w:t>#### b. **Include Attachments**</w:t>
        <w:br/>
        <w:t>AWS SES supports attachments through MIME format. Use libraries or tools to format emails with attachments.</w:t>
        <w:br/>
        <w:br/>
        <w:t>### Security Best Practices</w:t>
        <w:br/>
        <w:br/>
        <w:t>- Use **IAM policies with least privilege** for SES access.</w:t>
        <w:br/>
        <w:t>- Store sensitive data like AWS credentials in **GitHub Secrets**.</w:t>
        <w:br/>
        <w:t>- Regularly rotate IAM credentials.</w:t>
        <w:br/>
      </w:r>
    </w:p>
    <w:p>
      <w:pPr>
        <w:pStyle w:val="Heading2"/>
      </w:pPr>
      <w:r>
        <w:t>3. Advantages of These Approaches</w:t>
      </w:r>
    </w:p>
    <w:p>
      <w:r>
        <w:t>### Slack Notifications</w:t>
        <w:br/>
        <w:t>- **Real-Time Alerts:** Notifications appear instantly in Slack channels.</w:t>
        <w:br/>
        <w:t>- **Collaborative Environment:** Team members can discuss issues directly in Slack.</w:t>
        <w:br/>
        <w:t>- **Simplified Setup:** Minimal configuration with the GitHub Actions Bot.</w:t>
        <w:br/>
        <w:br/>
        <w:t>### AWS SES Email Notifications</w:t>
        <w:br/>
        <w:t>- **Scalable:** Send thousands of emails per second.</w:t>
        <w:br/>
        <w:t>- **Reliable Delivery:** Built-in monitoring and retries.</w:t>
        <w:br/>
        <w:t>- **Customizable:** Supports rich HTML emails and attachments.</w:t>
        <w:br/>
      </w:r>
    </w:p>
    <w:p>
      <w:pPr>
        <w:pStyle w:val="Heading2"/>
      </w:pPr>
      <w:r>
        <w:t>Conclusion</w:t>
      </w:r>
    </w:p>
    <w:p>
      <w:r>
        <w:t>By integrating Slack and AWS SES notifications into your GitHub Actions CI/CD workflows, you can ensure timely updates and efficient collaboration among team members. Choose the method that aligns best with your team's needs, or use both for maximum flexibility.</w:t>
        <w:br/>
        <w:br/>
        <w:t>If you need further assistance or customization, feel free to reach out!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